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Serviços</w:t>
      </w:r>
    </w:p>
    <w:p>
      <w:r>
        <w:t>Cláusula 1: Objeto do contrato...</w:t>
      </w:r>
    </w:p>
    <w:p>
      <w:r>
        <w:t>Cláusula 2: Prazo e condições...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