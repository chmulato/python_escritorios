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Genérico</w:t>
      </w:r>
    </w:p>
    <w:p>
      <w:r>
        <w:t>Este é um documento de exemplo.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